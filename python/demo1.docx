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8564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1201140035_751_sli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6427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